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580BB" w14:textId="77777777" w:rsidR="00CA6865" w:rsidRDefault="0034475D">
      <w:pPr>
        <w:pStyle w:val="Ttulo"/>
        <w:jc w:val="center"/>
      </w:pPr>
      <w:r>
        <w:t>Documento de Especificação de Requisitos do Sistema</w:t>
      </w:r>
    </w:p>
    <w:p w14:paraId="68A85CD9" w14:textId="77777777" w:rsidR="00CA6865" w:rsidRDefault="0034475D">
      <w:r>
        <w:t>Este documento apresenta os requisitos funcionais, não funcionais, casos de uso e protótipos de tela para o sistema de gerenciamento de projetos.</w:t>
      </w:r>
    </w:p>
    <w:p w14:paraId="1DFEE5A6" w14:textId="77777777" w:rsidR="00CA6865" w:rsidRDefault="0034475D">
      <w:pPr>
        <w:pStyle w:val="Ttulo1"/>
      </w:pPr>
      <w:r>
        <w:t>1. Introdução</w:t>
      </w:r>
    </w:p>
    <w:p w14:paraId="56BCCB99" w14:textId="77777777" w:rsidR="00CA6865" w:rsidRDefault="0034475D">
      <w:r>
        <w:t>Os requisitos de software são descrições detalhadas das funcionalidades, características e limitações que o sistema deve possuir. Eles oferecem diretrizes bem definidas para o desenvolvimento, ajudando a equipe a compreender exatamente o que precisa ser alcançado e evitando mal-entendidos. Neste documento, os requisitos são classificados como funcionais (descrevendo o que o sistema realiza) e não funcionais (abordando aspectos como desempenho, segurança e facilidade de uso). O sistema será desenvolvido em J</w:t>
      </w:r>
      <w:r>
        <w:t>ava (Swing ou JavaFX) com banco de dados MySQL, voltado ao gerenciamento de usuários, projetos, equipes e tarefas.</w:t>
      </w:r>
    </w:p>
    <w:p w14:paraId="23DB9290" w14:textId="77777777" w:rsidR="00CA6865" w:rsidRDefault="0034475D">
      <w:pPr>
        <w:pStyle w:val="Ttulo1"/>
      </w:pPr>
      <w:r>
        <w:t>2. Tecnologias e Arquitetura</w:t>
      </w:r>
    </w:p>
    <w:p w14:paraId="399259F5" w14:textId="77777777" w:rsidR="00CA6865" w:rsidRDefault="0034475D">
      <w:r>
        <w:t>• Linguagem: Java 11 ou superior</w:t>
      </w:r>
      <w:r>
        <w:br/>
        <w:t>• Interface: Swing ou JavaFX</w:t>
      </w:r>
      <w:r>
        <w:br/>
        <w:t>• Banco de dados: MySQL</w:t>
      </w:r>
      <w:r>
        <w:br/>
        <w:t>• Arquitetura: MVC com uso de princípios de POO (abstração, encapsulamento, polimorfismo e composição).</w:t>
      </w:r>
    </w:p>
    <w:p w14:paraId="3E91D5F5" w14:textId="77777777" w:rsidR="00CA6865" w:rsidRDefault="0034475D">
      <w:pPr>
        <w:pStyle w:val="Ttulo1"/>
      </w:pPr>
      <w:r>
        <w:t>Os requisitos funcionais descrevem as funcionalidades que o sistema deve oferecer, isto é, o que o sistema realiza em termos de operações e serviços aos usuários. Abaixo estão os principais requisitos funcionais explícitos do sistema:</w:t>
      </w:r>
    </w:p>
    <w:p w14:paraId="7BC9FC8E" w14:textId="77777777" w:rsidR="00CA6865" w:rsidRDefault="0034475D">
      <w:r>
        <w:t>1. Cadastro de Usuários</w:t>
      </w:r>
      <w:r>
        <w:br/>
        <w:t>2. Cadastro de Projetos</w:t>
      </w:r>
      <w:r>
        <w:br/>
        <w:t>3. Cadastro de Equipes</w:t>
      </w:r>
      <w:r>
        <w:br/>
        <w:t>4. Alocação de Equipes a Projetos</w:t>
      </w:r>
      <w:r>
        <w:br/>
        <w:t>5. Cadastro de Tarefas</w:t>
      </w:r>
      <w:r>
        <w:br/>
        <w:t>6. Relatórios e Dashboards</w:t>
      </w:r>
      <w:r>
        <w:br/>
        <w:t>7. Autenticação</w:t>
      </w:r>
      <w:r>
        <w:br/>
        <w:t>8. Interface Visual Amigável</w:t>
      </w:r>
    </w:p>
    <w:p w14:paraId="0EEACAA6" w14:textId="77777777" w:rsidR="00CA6865" w:rsidRDefault="0034475D">
      <w:pPr>
        <w:pStyle w:val="Ttulo1"/>
      </w:pPr>
      <w:r>
        <w:lastRenderedPageBreak/>
        <w:t>4. Requisitos Funcionais (Implícitos)</w:t>
      </w:r>
    </w:p>
    <w:p w14:paraId="606D0DE8" w14:textId="77777777" w:rsidR="00CA6865" w:rsidRDefault="0034475D">
      <w:r>
        <w:t>1. Definição clara do relacionamento entre tarefas, projetos, equipes e colaboradores.</w:t>
      </w:r>
      <w:r>
        <w:br/>
        <w:t>2. Possibilidade de um colaborador estar em mais de uma equipe.</w:t>
      </w:r>
      <w:r>
        <w:br/>
        <w:t>3. Tratamento de tarefas quando um projeto for cancelado.</w:t>
      </w:r>
      <w:r>
        <w:br/>
        <w:t>4. Histórico de alterações de status das tarefas.</w:t>
      </w:r>
      <w:r>
        <w:br/>
        <w:t>5. Controle de acesso baseado em perfis.</w:t>
      </w:r>
      <w:r>
        <w:br/>
        <w:t>6. Organização dos pacotes Java.</w:t>
      </w:r>
      <w:r>
        <w:br/>
        <w:t>7. Logs de acesso e atividades.</w:t>
      </w:r>
      <w:r>
        <w:br/>
        <w:t>8. Validações de formulário.</w:t>
      </w:r>
    </w:p>
    <w:p w14:paraId="52BB61AF" w14:textId="77777777" w:rsidR="00CA6865" w:rsidRDefault="0034475D">
      <w:pPr>
        <w:pStyle w:val="Ttulo1"/>
      </w:pPr>
      <w:r>
        <w:t>Os requisitos não funcionais definem as características de qualidade do sistema, incluindo desempenho, segurança, usabilidade e restrições técnicas. Abaixo estão os principais requisitos não funcionais identificados:</w:t>
      </w:r>
    </w:p>
    <w:p w14:paraId="799F5FB2" w14:textId="77777777" w:rsidR="00CA6865" w:rsidRDefault="0034475D">
      <w:r>
        <w:t>1. Implementação em Java 11 ou superior.</w:t>
      </w:r>
      <w:r>
        <w:br/>
        <w:t>2. Banco de dados MySQL com integridade referencial.</w:t>
      </w:r>
      <w:r>
        <w:br/>
        <w:t>3. Interface responsiva e intuitiva.</w:t>
      </w:r>
      <w:r>
        <w:br/>
        <w:t>4. Suporte a até 100 usuários simultâneos.</w:t>
      </w:r>
      <w:r>
        <w:br/>
        <w:t>5. Mensagens de erro claras.</w:t>
      </w:r>
      <w:r>
        <w:br/>
        <w:t>6. Senhas armazenadas com segurança (hash).</w:t>
      </w:r>
    </w:p>
    <w:p w14:paraId="722729CB" w14:textId="77777777" w:rsidR="00CA6865" w:rsidRDefault="0034475D">
      <w:pPr>
        <w:pStyle w:val="Ttulo1"/>
      </w:pPr>
      <w:r>
        <w:t>6. Casos de Uso</w:t>
      </w:r>
    </w:p>
    <w:p w14:paraId="637B53F2" w14:textId="77777777" w:rsidR="00CA6865" w:rsidRDefault="0034475D">
      <w:r>
        <w:t xml:space="preserve">Principais casos de uso incluem: </w:t>
      </w:r>
      <w:r>
        <w:br/>
        <w:t>• Cadastrar usuário</w:t>
      </w:r>
      <w:r>
        <w:br/>
        <w:t>• Criar e gerenciar projetos</w:t>
      </w:r>
      <w:r>
        <w:br/>
        <w:t>• Criar e alocar equipes</w:t>
      </w:r>
      <w:r>
        <w:br/>
        <w:t>• Criar e acompanhar tarefas</w:t>
      </w:r>
      <w:r>
        <w:br/>
        <w:t>• Autenticar no sistema</w:t>
      </w:r>
      <w:r>
        <w:br/>
        <w:t>• Gerar relatórios e dashboards</w:t>
      </w:r>
    </w:p>
    <w:p w14:paraId="0D5046DB" w14:textId="77777777" w:rsidR="00CA6865" w:rsidRDefault="0034475D">
      <w:pPr>
        <w:pStyle w:val="Ttulo1"/>
      </w:pPr>
      <w:r>
        <w:t xml:space="preserve">7. </w:t>
      </w:r>
      <w:proofErr w:type="spellStart"/>
      <w:r>
        <w:t>Protótipo</w:t>
      </w:r>
      <w:proofErr w:type="spellEnd"/>
      <w:r>
        <w:t xml:space="preserve"> das </w:t>
      </w:r>
      <w:proofErr w:type="spellStart"/>
      <w:r>
        <w:t>Telas</w:t>
      </w:r>
      <w:proofErr w:type="spellEnd"/>
    </w:p>
    <w:p w14:paraId="5BA99B0A" w14:textId="77777777" w:rsidR="0034475D" w:rsidRDefault="0034475D" w:rsidP="0034475D"/>
    <w:p w14:paraId="14ADA64D" w14:textId="77777777" w:rsidR="0034475D" w:rsidRDefault="0034475D" w:rsidP="0034475D">
      <w:pPr>
        <w:pStyle w:val="Ttulo1"/>
      </w:pPr>
      <w:r>
        <w:lastRenderedPageBreak/>
        <w:t xml:space="preserve">7. </w:t>
      </w:r>
      <w:proofErr w:type="spellStart"/>
      <w:r>
        <w:t>Protótipo</w:t>
      </w:r>
      <w:proofErr w:type="spellEnd"/>
      <w:r>
        <w:t xml:space="preserve"> das </w:t>
      </w:r>
      <w:proofErr w:type="spellStart"/>
      <w:r>
        <w:t>Telas</w:t>
      </w:r>
      <w:proofErr w:type="spellEnd"/>
      <w:r>
        <w:t xml:space="preserve"> (</w:t>
      </w:r>
      <w:proofErr w:type="spellStart"/>
      <w:r>
        <w:t>Padrão</w:t>
      </w:r>
      <w:proofErr w:type="spellEnd"/>
      <w:r>
        <w:t xml:space="preserve"> </w:t>
      </w:r>
      <w:proofErr w:type="spellStart"/>
      <w:r>
        <w:t>Melhorado</w:t>
      </w:r>
      <w:proofErr w:type="spellEnd"/>
      <w:r>
        <w:t>)</w:t>
      </w:r>
    </w:p>
    <w:p w14:paraId="64D19F61" w14:textId="77777777" w:rsidR="0034475D" w:rsidRDefault="0034475D" w:rsidP="0034475D">
      <w:pPr>
        <w:pStyle w:val="Ttulo2"/>
      </w:pPr>
      <w:r>
        <w:t>Tela de Login</w:t>
      </w:r>
    </w:p>
    <w:p w14:paraId="58DC2A0C" w14:textId="77777777" w:rsidR="0034475D" w:rsidRDefault="0034475D" w:rsidP="0034475D">
      <w:r>
        <w:rPr>
          <w:noProof/>
        </w:rPr>
        <w:drawing>
          <wp:inline distT="0" distB="0" distL="0" distR="0" wp14:anchorId="7A67EFC2" wp14:editId="07DBFB6A">
            <wp:extent cx="5029200" cy="4053016"/>
            <wp:effectExtent l="0" t="0" r="0" b="0"/>
            <wp:docPr id="7" name="Picture 7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nterface gráfica do usuário, Aplicativ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05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B22C8" w14:textId="77777777" w:rsidR="0034475D" w:rsidRDefault="0034475D" w:rsidP="0034475D">
      <w:pPr>
        <w:pStyle w:val="Ttulo2"/>
      </w:pPr>
      <w:proofErr w:type="spellStart"/>
      <w:r>
        <w:lastRenderedPageBreak/>
        <w:t>Cadastro</w:t>
      </w:r>
      <w:proofErr w:type="spellEnd"/>
      <w:r>
        <w:t xml:space="preserve"> de </w:t>
      </w:r>
      <w:proofErr w:type="spellStart"/>
      <w:r>
        <w:t>Usuários</w:t>
      </w:r>
      <w:proofErr w:type="spellEnd"/>
    </w:p>
    <w:p w14:paraId="118234BE" w14:textId="77777777" w:rsidR="0034475D" w:rsidRDefault="0034475D" w:rsidP="0034475D">
      <w:r>
        <w:rPr>
          <w:noProof/>
        </w:rPr>
        <w:drawing>
          <wp:inline distT="0" distB="0" distL="0" distR="0" wp14:anchorId="5DD330DB" wp14:editId="1D48BB65">
            <wp:extent cx="5029200" cy="4053016"/>
            <wp:effectExtent l="0" t="0" r="0" b="0"/>
            <wp:docPr id="8" name="Picture 8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nterface gráfica do usuári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05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BF90" w14:textId="77777777" w:rsidR="0034475D" w:rsidRDefault="0034475D" w:rsidP="0034475D">
      <w:pPr>
        <w:pStyle w:val="Ttulo2"/>
      </w:pPr>
      <w:proofErr w:type="spellStart"/>
      <w:r>
        <w:lastRenderedPageBreak/>
        <w:t>Cadastro</w:t>
      </w:r>
      <w:proofErr w:type="spellEnd"/>
      <w:r>
        <w:t xml:space="preserve"> de </w:t>
      </w:r>
      <w:proofErr w:type="spellStart"/>
      <w:r>
        <w:t>Projetos</w:t>
      </w:r>
      <w:proofErr w:type="spellEnd"/>
    </w:p>
    <w:p w14:paraId="6BF2C862" w14:textId="77777777" w:rsidR="0034475D" w:rsidRDefault="0034475D" w:rsidP="0034475D">
      <w:r>
        <w:rPr>
          <w:noProof/>
        </w:rPr>
        <w:drawing>
          <wp:inline distT="0" distB="0" distL="0" distR="0" wp14:anchorId="2A49F61A" wp14:editId="0A49D9C7">
            <wp:extent cx="5029200" cy="4053016"/>
            <wp:effectExtent l="0" t="0" r="0" b="0"/>
            <wp:docPr id="9" name="Picture 9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nterface gráfica do usuári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05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F2A5D" w14:textId="77777777" w:rsidR="0034475D" w:rsidRDefault="0034475D" w:rsidP="0034475D">
      <w:pPr>
        <w:pStyle w:val="Ttulo2"/>
      </w:pPr>
      <w:proofErr w:type="spellStart"/>
      <w:r>
        <w:lastRenderedPageBreak/>
        <w:t>Cadastro</w:t>
      </w:r>
      <w:proofErr w:type="spellEnd"/>
      <w:r>
        <w:t xml:space="preserve"> de </w:t>
      </w:r>
      <w:proofErr w:type="spellStart"/>
      <w:r>
        <w:t>Tarefas</w:t>
      </w:r>
      <w:proofErr w:type="spellEnd"/>
    </w:p>
    <w:p w14:paraId="5A990182" w14:textId="77777777" w:rsidR="0034475D" w:rsidRDefault="0034475D" w:rsidP="0034475D">
      <w:r>
        <w:rPr>
          <w:noProof/>
        </w:rPr>
        <w:drawing>
          <wp:inline distT="0" distB="0" distL="0" distR="0" wp14:anchorId="42FB44ED" wp14:editId="4E3450BA">
            <wp:extent cx="5029200" cy="4053016"/>
            <wp:effectExtent l="0" t="0" r="0" b="0"/>
            <wp:docPr id="10" name="Picture 10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nterface gráfica do usuári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05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1F643" w14:textId="77777777" w:rsidR="0034475D" w:rsidRDefault="0034475D" w:rsidP="0034475D">
      <w:pPr>
        <w:pStyle w:val="Ttulo2"/>
      </w:pPr>
      <w:r>
        <w:lastRenderedPageBreak/>
        <w:t>Dashboard</w:t>
      </w:r>
    </w:p>
    <w:p w14:paraId="03E12A5B" w14:textId="77777777" w:rsidR="0034475D" w:rsidRDefault="0034475D" w:rsidP="0034475D">
      <w:r>
        <w:rPr>
          <w:noProof/>
        </w:rPr>
        <w:drawing>
          <wp:inline distT="0" distB="0" distL="0" distR="0" wp14:anchorId="00295D8D" wp14:editId="4809DA91">
            <wp:extent cx="5029200" cy="4053016"/>
            <wp:effectExtent l="0" t="0" r="0" b="0"/>
            <wp:docPr id="11" name="Picture 1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nterface gráfica do usuári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05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1B2B0" w14:textId="418AF8D1" w:rsidR="00CA6865" w:rsidRDefault="00CA6865"/>
    <w:p w14:paraId="34F0E13B" w14:textId="77777777" w:rsidR="00CA6865" w:rsidRDefault="0034475D">
      <w:pPr>
        <w:pStyle w:val="Ttulo1"/>
      </w:pPr>
      <w:r>
        <w:t>8. Diagrama UML Simplificado de Classes</w:t>
      </w:r>
    </w:p>
    <w:p w14:paraId="17FD5F5D" w14:textId="77777777" w:rsidR="00CA6865" w:rsidRDefault="0034475D">
      <w:r>
        <w:t>O diagrama abaixo apresenta as classes principais, seus atributos e relacionamentos de alto nível.</w:t>
      </w:r>
    </w:p>
    <w:p w14:paraId="6E403ED6" w14:textId="77777777" w:rsidR="00CA6865" w:rsidRDefault="0034475D">
      <w:r>
        <w:rPr>
          <w:noProof/>
        </w:rPr>
        <w:lastRenderedPageBreak/>
        <w:drawing>
          <wp:inline distT="0" distB="0" distL="0" distR="0" wp14:anchorId="5C9C4153" wp14:editId="7182F394">
            <wp:extent cx="5943600" cy="44995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_classe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77F98" w14:textId="77777777" w:rsidR="00CA6865" w:rsidRDefault="0034475D">
      <w:pPr>
        <w:pStyle w:val="Ttulo1"/>
      </w:pPr>
      <w:r>
        <w:t>9. Conclusão</w:t>
      </w:r>
    </w:p>
    <w:p w14:paraId="511944E4" w14:textId="25D4C845" w:rsidR="00CA6865" w:rsidRDefault="0034475D" w:rsidP="0074084A">
      <w:r>
        <w:t>A especificação de requisitos apresentada fornece diretrizes claras para o desenvolvimento do sistema, abrangendo tanto os requisitos funcionais (o que o sistema realiza) quanto os não funcionais (aspectos de desempenho, segurança e usabilidade). Essa distinção assegura que a equipe compreenda exatamente o escopo do projeto e evita ambiguidades durante as fases de implementação e testes.</w:t>
      </w:r>
    </w:p>
    <w:sectPr w:rsidR="00CA68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4437777">
    <w:abstractNumId w:val="8"/>
  </w:num>
  <w:num w:numId="2" w16cid:durableId="1242762971">
    <w:abstractNumId w:val="6"/>
  </w:num>
  <w:num w:numId="3" w16cid:durableId="886531699">
    <w:abstractNumId w:val="5"/>
  </w:num>
  <w:num w:numId="4" w16cid:durableId="1558469380">
    <w:abstractNumId w:val="4"/>
  </w:num>
  <w:num w:numId="5" w16cid:durableId="646129550">
    <w:abstractNumId w:val="7"/>
  </w:num>
  <w:num w:numId="6" w16cid:durableId="936209190">
    <w:abstractNumId w:val="3"/>
  </w:num>
  <w:num w:numId="7" w16cid:durableId="807626934">
    <w:abstractNumId w:val="2"/>
  </w:num>
  <w:num w:numId="8" w16cid:durableId="1689792248">
    <w:abstractNumId w:val="1"/>
  </w:num>
  <w:num w:numId="9" w16cid:durableId="257251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475D"/>
    <w:rsid w:val="0055593F"/>
    <w:rsid w:val="0074084A"/>
    <w:rsid w:val="00AA1D8D"/>
    <w:rsid w:val="00B47730"/>
    <w:rsid w:val="00CA686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EE1226B0-E510-41C4-8FCA-F7A85BE8F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516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Kleber Malian</cp:lastModifiedBy>
  <cp:revision>3</cp:revision>
  <dcterms:created xsi:type="dcterms:W3CDTF">2013-12-23T23:15:00Z</dcterms:created>
  <dcterms:modified xsi:type="dcterms:W3CDTF">2025-09-06T10:47:00Z</dcterms:modified>
  <cp:category/>
</cp:coreProperties>
</file>